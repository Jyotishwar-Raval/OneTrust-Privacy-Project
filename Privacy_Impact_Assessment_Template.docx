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CC61" w14:textId="77777777" w:rsidR="007E7FC1" w:rsidRDefault="00000000" w:rsidP="00F87E1D">
      <w:pPr>
        <w:pStyle w:val="Heading1"/>
        <w:jc w:val="center"/>
        <w:rPr>
          <w:sz w:val="36"/>
          <w:szCs w:val="36"/>
        </w:rPr>
      </w:pPr>
      <w:r w:rsidRPr="00F87E1D">
        <w:rPr>
          <w:sz w:val="36"/>
          <w:szCs w:val="36"/>
        </w:rPr>
        <w:t>Privacy Impact Assessment (PIA) Template</w:t>
      </w:r>
    </w:p>
    <w:p w14:paraId="54DB011F" w14:textId="77777777" w:rsidR="00F87E1D" w:rsidRDefault="00F87E1D" w:rsidP="00F87E1D"/>
    <w:p w14:paraId="1BAE1850" w14:textId="77777777" w:rsidR="00F87E1D" w:rsidRPr="00F87E1D" w:rsidRDefault="00F87E1D" w:rsidP="00F87E1D"/>
    <w:p w14:paraId="3B058034" w14:textId="35B956F4" w:rsidR="007E7FC1" w:rsidRDefault="00F87E1D">
      <w:r w:rsidRPr="00F87E1D">
        <w:rPr>
          <w:b/>
          <w:bCs/>
          <w:sz w:val="20"/>
          <w:szCs w:val="20"/>
        </w:rPr>
        <w:t>*</w:t>
      </w:r>
      <w:r w:rsidR="00000000" w:rsidRPr="00F87E1D">
        <w:rPr>
          <w:b/>
          <w:bCs/>
          <w:sz w:val="20"/>
          <w:szCs w:val="20"/>
        </w:rPr>
        <w:t>This Privacy Impact Assessment is designed to help identify and mitigate privacy risks associated with data processing activities. Please answer the following questions thoroughly</w:t>
      </w:r>
      <w:r>
        <w:t>*</w:t>
      </w:r>
    </w:p>
    <w:p w14:paraId="7FC2BD7D" w14:textId="77777777" w:rsidR="00F87E1D" w:rsidRDefault="00F87E1D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7E7FC1" w14:paraId="27850A09" w14:textId="77777777" w:rsidTr="007E7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1411FF" w14:textId="77777777" w:rsidR="007E7FC1" w:rsidRDefault="00000000">
            <w:r>
              <w:t>Question</w:t>
            </w:r>
          </w:p>
        </w:tc>
        <w:tc>
          <w:tcPr>
            <w:tcW w:w="4320" w:type="dxa"/>
          </w:tcPr>
          <w:p w14:paraId="66034BEF" w14:textId="77777777" w:rsidR="007E7FC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/ Notes</w:t>
            </w:r>
          </w:p>
        </w:tc>
      </w:tr>
      <w:tr w:rsidR="007E7FC1" w14:paraId="1237F385" w14:textId="77777777" w:rsidTr="007E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DEB890" w14:textId="77777777" w:rsidR="007E7FC1" w:rsidRDefault="00000000">
            <w:r>
              <w:t>What personal data is collected?</w:t>
            </w:r>
          </w:p>
        </w:tc>
        <w:tc>
          <w:tcPr>
            <w:tcW w:w="4320" w:type="dxa"/>
          </w:tcPr>
          <w:p w14:paraId="3C5B361E" w14:textId="77777777" w:rsidR="007E7FC1" w:rsidRDefault="007E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FC1" w14:paraId="15FE3C93" w14:textId="77777777" w:rsidTr="007E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85E7E6" w14:textId="77777777" w:rsidR="007E7FC1" w:rsidRDefault="00000000">
            <w:r>
              <w:t>Is any data sensitive (health, biometrics, etc.)?</w:t>
            </w:r>
          </w:p>
        </w:tc>
        <w:tc>
          <w:tcPr>
            <w:tcW w:w="4320" w:type="dxa"/>
          </w:tcPr>
          <w:p w14:paraId="371E06F9" w14:textId="77777777" w:rsidR="007E7FC1" w:rsidRDefault="007E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FC1" w14:paraId="0B786A11" w14:textId="77777777" w:rsidTr="007E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669D21" w14:textId="77777777" w:rsidR="007E7FC1" w:rsidRDefault="00000000">
            <w:r>
              <w:t>Who has access to the data?</w:t>
            </w:r>
          </w:p>
        </w:tc>
        <w:tc>
          <w:tcPr>
            <w:tcW w:w="4320" w:type="dxa"/>
          </w:tcPr>
          <w:p w14:paraId="5CA6F100" w14:textId="77777777" w:rsidR="007E7FC1" w:rsidRDefault="007E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FC1" w14:paraId="04E5AE86" w14:textId="77777777" w:rsidTr="007E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89B238" w14:textId="77777777" w:rsidR="007E7FC1" w:rsidRDefault="00000000">
            <w:r>
              <w:t>Is the data encrypted at rest and in transit?</w:t>
            </w:r>
          </w:p>
        </w:tc>
        <w:tc>
          <w:tcPr>
            <w:tcW w:w="4320" w:type="dxa"/>
          </w:tcPr>
          <w:p w14:paraId="2E86CFFB" w14:textId="77777777" w:rsidR="007E7FC1" w:rsidRDefault="007E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FC1" w14:paraId="0C5309F6" w14:textId="77777777" w:rsidTr="007E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64F217" w14:textId="77777777" w:rsidR="007E7FC1" w:rsidRDefault="00000000">
            <w:r>
              <w:t>Is data shared with third parties or outside India?</w:t>
            </w:r>
          </w:p>
        </w:tc>
        <w:tc>
          <w:tcPr>
            <w:tcW w:w="4320" w:type="dxa"/>
          </w:tcPr>
          <w:p w14:paraId="0DA84B07" w14:textId="77777777" w:rsidR="007E7FC1" w:rsidRDefault="007E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FC1" w14:paraId="39ACDC4D" w14:textId="77777777" w:rsidTr="007E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B1E19B" w14:textId="77777777" w:rsidR="007E7FC1" w:rsidRDefault="00000000">
            <w:r>
              <w:t>What is the legal basis for processing this data?</w:t>
            </w:r>
          </w:p>
        </w:tc>
        <w:tc>
          <w:tcPr>
            <w:tcW w:w="4320" w:type="dxa"/>
          </w:tcPr>
          <w:p w14:paraId="0B28DCD7" w14:textId="77777777" w:rsidR="007E7FC1" w:rsidRDefault="007E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FC1" w14:paraId="7A909648" w14:textId="77777777" w:rsidTr="007E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8C58A7" w14:textId="77777777" w:rsidR="007E7FC1" w:rsidRDefault="00000000">
            <w:r>
              <w:t>How long is the data retained?</w:t>
            </w:r>
          </w:p>
        </w:tc>
        <w:tc>
          <w:tcPr>
            <w:tcW w:w="4320" w:type="dxa"/>
          </w:tcPr>
          <w:p w14:paraId="1E31E0FA" w14:textId="77777777" w:rsidR="007E7FC1" w:rsidRDefault="007E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FC1" w14:paraId="43672F45" w14:textId="77777777" w:rsidTr="007E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E24298" w14:textId="77777777" w:rsidR="007E7FC1" w:rsidRDefault="00000000">
            <w:r>
              <w:t>Are there controls to ensure data accuracy?</w:t>
            </w:r>
          </w:p>
        </w:tc>
        <w:tc>
          <w:tcPr>
            <w:tcW w:w="4320" w:type="dxa"/>
          </w:tcPr>
          <w:p w14:paraId="5E216D33" w14:textId="77777777" w:rsidR="007E7FC1" w:rsidRDefault="007E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FC1" w14:paraId="7804111E" w14:textId="77777777" w:rsidTr="007E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8D3990" w14:textId="77777777" w:rsidR="007E7FC1" w:rsidRDefault="00000000">
            <w:r>
              <w:t>Are users informed about the data collection?</w:t>
            </w:r>
          </w:p>
        </w:tc>
        <w:tc>
          <w:tcPr>
            <w:tcW w:w="4320" w:type="dxa"/>
          </w:tcPr>
          <w:p w14:paraId="0CE63ECE" w14:textId="77777777" w:rsidR="007E7FC1" w:rsidRDefault="007E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FC1" w14:paraId="6E97E170" w14:textId="77777777" w:rsidTr="007E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119326" w14:textId="77777777" w:rsidR="007E7FC1" w:rsidRDefault="00000000">
            <w:r>
              <w:t>Are there mechanisms for data subjects to withdraw consent or request deletion?</w:t>
            </w:r>
          </w:p>
        </w:tc>
        <w:tc>
          <w:tcPr>
            <w:tcW w:w="4320" w:type="dxa"/>
          </w:tcPr>
          <w:p w14:paraId="7046FE54" w14:textId="77777777" w:rsidR="007E7FC1" w:rsidRDefault="007E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FC1" w14:paraId="5B93BB9E" w14:textId="77777777" w:rsidTr="007E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B06884" w14:textId="77777777" w:rsidR="007E7FC1" w:rsidRDefault="00000000">
            <w:r>
              <w:t>What risks to privacy have been identified?</w:t>
            </w:r>
          </w:p>
        </w:tc>
        <w:tc>
          <w:tcPr>
            <w:tcW w:w="4320" w:type="dxa"/>
          </w:tcPr>
          <w:p w14:paraId="31A68046" w14:textId="77777777" w:rsidR="007E7FC1" w:rsidRDefault="007E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FC1" w14:paraId="091DBD21" w14:textId="77777777" w:rsidTr="007E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919376" w14:textId="77777777" w:rsidR="007E7FC1" w:rsidRDefault="00000000">
            <w:r>
              <w:t>What mitigation measures are in place?</w:t>
            </w:r>
          </w:p>
        </w:tc>
        <w:tc>
          <w:tcPr>
            <w:tcW w:w="4320" w:type="dxa"/>
          </w:tcPr>
          <w:p w14:paraId="64D2E165" w14:textId="77777777" w:rsidR="007E7FC1" w:rsidRDefault="007E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D61DF" w14:textId="77777777" w:rsidR="00684990" w:rsidRDefault="00684990"/>
    <w:sectPr w:rsidR="006849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02684">
    <w:abstractNumId w:val="8"/>
  </w:num>
  <w:num w:numId="2" w16cid:durableId="653995468">
    <w:abstractNumId w:val="6"/>
  </w:num>
  <w:num w:numId="3" w16cid:durableId="2103644162">
    <w:abstractNumId w:val="5"/>
  </w:num>
  <w:num w:numId="4" w16cid:durableId="28067431">
    <w:abstractNumId w:val="4"/>
  </w:num>
  <w:num w:numId="5" w16cid:durableId="1127233729">
    <w:abstractNumId w:val="7"/>
  </w:num>
  <w:num w:numId="6" w16cid:durableId="634679937">
    <w:abstractNumId w:val="3"/>
  </w:num>
  <w:num w:numId="7" w16cid:durableId="1890218199">
    <w:abstractNumId w:val="2"/>
  </w:num>
  <w:num w:numId="8" w16cid:durableId="969703035">
    <w:abstractNumId w:val="1"/>
  </w:num>
  <w:num w:numId="9" w16cid:durableId="9478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4990"/>
    <w:rsid w:val="006C4785"/>
    <w:rsid w:val="007E7FC1"/>
    <w:rsid w:val="00AA1D8D"/>
    <w:rsid w:val="00B47730"/>
    <w:rsid w:val="00CB0664"/>
    <w:rsid w:val="00EF0261"/>
    <w:rsid w:val="00F87E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D236B"/>
  <w14:defaultImageDpi w14:val="300"/>
  <w15:docId w15:val="{F9838BCC-18BC-4855-9805-5F28263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Jyotishwar Raval</cp:lastModifiedBy>
  <cp:revision>2</cp:revision>
  <dcterms:created xsi:type="dcterms:W3CDTF">2025-06-05T06:09:00Z</dcterms:created>
  <dcterms:modified xsi:type="dcterms:W3CDTF">2025-06-05T06:09:00Z</dcterms:modified>
  <cp:category/>
</cp:coreProperties>
</file>